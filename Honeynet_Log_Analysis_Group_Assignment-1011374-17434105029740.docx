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FE0C" w14:textId="77777777" w:rsidR="00DD07FA" w:rsidRDefault="003C74AA">
      <w:pPr>
        <w:pStyle w:val="Title"/>
      </w:pPr>
      <w:r>
        <w:t>Log Analysis Case Study: Honeynet Project</w:t>
      </w:r>
    </w:p>
    <w:p w14:paraId="2DBDDB0B" w14:textId="77777777" w:rsidR="00DD07FA" w:rsidRDefault="003C74AA">
      <w:pPr>
        <w:pStyle w:val="Heading1"/>
      </w:pPr>
      <w:r>
        <w:t>Case Title</w:t>
      </w:r>
    </w:p>
    <w:p w14:paraId="6788EFD0" w14:textId="77777777" w:rsidR="00DD07FA" w:rsidRDefault="003C74AA">
      <w:r>
        <w:t>Log Analysis from a Compromised Honeynet Server</w:t>
      </w:r>
    </w:p>
    <w:p w14:paraId="0B64EEF5" w14:textId="77777777" w:rsidR="00DD07FA" w:rsidRDefault="003C74AA">
      <w:pPr>
        <w:pStyle w:val="Heading1"/>
      </w:pPr>
      <w:r>
        <w:t>Objective</w:t>
      </w:r>
    </w:p>
    <w:p w14:paraId="3A2FF22A" w14:textId="77777777" w:rsidR="00DD07FA" w:rsidRDefault="003C74AA">
      <w:r>
        <w:t>Analyze log files captured from a Honeynet to identify indicators of compromise (IoCs), attacker behavior, exploited vulnerabilities, and mitigation strategies.</w:t>
      </w:r>
    </w:p>
    <w:p w14:paraId="5C6A01D5" w14:textId="77777777" w:rsidR="00DD07FA" w:rsidRDefault="003C74AA">
      <w:pPr>
        <w:pStyle w:val="Heading1"/>
      </w:pPr>
      <w:r>
        <w:t>Background</w:t>
      </w:r>
    </w:p>
    <w:p w14:paraId="69D53AA4" w14:textId="77777777" w:rsidR="00DD07FA" w:rsidRDefault="003C74AA">
      <w:r>
        <w:t>A low-interaction Honeynet (running a Linux-based web server) was deployed with intentionally vulnerable configurations. After 48 hours, unusual traffic patterns were observed. You are tasked with performing forensic log analysis to reconstruct the attack timeline.</w:t>
      </w:r>
    </w:p>
    <w:p w14:paraId="3437A5DB" w14:textId="77777777" w:rsidR="00DD07FA" w:rsidRDefault="003C74AA">
      <w:pPr>
        <w:pStyle w:val="Heading1"/>
      </w:pPr>
      <w:r>
        <w:t>Materials Provided</w:t>
      </w:r>
    </w:p>
    <w:p w14:paraId="55E29B33" w14:textId="77777777" w:rsidR="00DD07FA" w:rsidRDefault="003C74AA">
      <w:pPr>
        <w:pStyle w:val="ListBullet"/>
      </w:pPr>
      <w:r>
        <w:t>Apache access and error logs (access.log, error.log)</w:t>
      </w:r>
    </w:p>
    <w:p w14:paraId="7168C8CB" w14:textId="77777777" w:rsidR="00DD07FA" w:rsidRDefault="003C74AA">
      <w:pPr>
        <w:pStyle w:val="ListBullet"/>
      </w:pPr>
      <w:r>
        <w:t>Auth log (auth.log)</w:t>
      </w:r>
    </w:p>
    <w:p w14:paraId="5BEC08B5" w14:textId="77777777" w:rsidR="00DD07FA" w:rsidRDefault="003C74AA">
      <w:pPr>
        <w:pStyle w:val="ListBullet"/>
      </w:pPr>
      <w:r>
        <w:t>TCPDump capture or NetFlow data (network_traffic.pcap)</w:t>
      </w:r>
    </w:p>
    <w:p w14:paraId="0916F66D" w14:textId="77777777" w:rsidR="00DD07FA" w:rsidRDefault="003C74AA">
      <w:pPr>
        <w:pStyle w:val="ListBullet"/>
      </w:pPr>
      <w:r>
        <w:t>System messages (syslog, messages)</w:t>
      </w:r>
    </w:p>
    <w:p w14:paraId="50F871F0" w14:textId="77777777" w:rsidR="00DD07FA" w:rsidRDefault="003C74AA">
      <w:pPr>
        <w:pStyle w:val="ListBullet"/>
      </w:pPr>
      <w:r>
        <w:t>Cron log (cron.log)</w:t>
      </w:r>
    </w:p>
    <w:p w14:paraId="6637E2D2" w14:textId="77777777" w:rsidR="00DD07FA" w:rsidRDefault="003C74AA">
      <w:pPr>
        <w:pStyle w:val="ListBullet"/>
      </w:pPr>
      <w:r>
        <w:t>Hashes and metadata of modified files (file_changes.txt)</w:t>
      </w:r>
    </w:p>
    <w:p w14:paraId="09057BF1" w14:textId="77777777" w:rsidR="00DD07FA" w:rsidRDefault="003C74AA">
      <w:pPr>
        <w:pStyle w:val="Heading1"/>
      </w:pPr>
      <w:r>
        <w:t>Tasks - Part 1: Initial Reconnaissance and Entry Point (20%)</w:t>
      </w:r>
    </w:p>
    <w:p w14:paraId="32708460" w14:textId="77777777" w:rsidR="00DD07FA" w:rsidRDefault="003C74AA">
      <w:pPr>
        <w:pStyle w:val="ListBullet"/>
      </w:pPr>
      <w:r>
        <w:t>Identify the first timestamp of suspicious activity.</w:t>
      </w:r>
    </w:p>
    <w:p w14:paraId="219316B7" w14:textId="77777777" w:rsidR="00DD07FA" w:rsidRDefault="003C74AA">
      <w:pPr>
        <w:pStyle w:val="ListBullet"/>
      </w:pPr>
      <w:r>
        <w:t>Determine the attacker’s IP address(es).</w:t>
      </w:r>
    </w:p>
    <w:p w14:paraId="22DB3B08" w14:textId="77777777" w:rsidR="00DD07FA" w:rsidRDefault="003C74AA">
      <w:pPr>
        <w:pStyle w:val="ListBullet"/>
      </w:pPr>
      <w:r>
        <w:t>What type of reconnaissance techniques were used? (e.g., directory brute-forcing, user-agent anomalies)</w:t>
      </w:r>
    </w:p>
    <w:p w14:paraId="4F745F7F" w14:textId="77777777" w:rsidR="00DD07FA" w:rsidRDefault="003C74AA">
      <w:pPr>
        <w:pStyle w:val="ListBullet"/>
      </w:pPr>
      <w:r>
        <w:t>What vulnerability was likely exploited for initial access?</w:t>
      </w:r>
    </w:p>
    <w:p w14:paraId="3E8070D1" w14:textId="77777777" w:rsidR="00DD07FA" w:rsidRDefault="003C74AA">
      <w:pPr>
        <w:pStyle w:val="ListBullet"/>
      </w:pPr>
      <w:r>
        <w:t>Hint: Look for common scanning tools (e.g., Nikto, DirBuster) and payloads in URL parameters.</w:t>
      </w:r>
    </w:p>
    <w:p w14:paraId="6074C80F" w14:textId="77777777" w:rsidR="00DD07FA" w:rsidRDefault="003C74AA">
      <w:pPr>
        <w:pStyle w:val="Heading1"/>
      </w:pPr>
      <w:r>
        <w:t>Tasks - Part 2: Privilege Escalation and Persistence (25%)</w:t>
      </w:r>
    </w:p>
    <w:p w14:paraId="7B2BC1E2" w14:textId="77777777" w:rsidR="00DD07FA" w:rsidRDefault="003C74AA">
      <w:pPr>
        <w:pStyle w:val="ListBullet"/>
      </w:pPr>
      <w:r>
        <w:t>Analyze auth.log for failed/successful login attempts.</w:t>
      </w:r>
    </w:p>
    <w:p w14:paraId="58BA0485" w14:textId="77777777" w:rsidR="00DD07FA" w:rsidRDefault="003C74AA">
      <w:pPr>
        <w:pStyle w:val="ListBullet"/>
      </w:pPr>
      <w:r>
        <w:t>Were any suspicious users added or existing accounts compromised?</w:t>
      </w:r>
    </w:p>
    <w:p w14:paraId="734C4119" w14:textId="77777777" w:rsidR="00DD07FA" w:rsidRDefault="003C74AA">
      <w:pPr>
        <w:pStyle w:val="ListBullet"/>
      </w:pPr>
      <w:r>
        <w:t>Check for privilege escalation signs—sudo access, root shell access.</w:t>
      </w:r>
    </w:p>
    <w:p w14:paraId="4F6A53AB" w14:textId="77777777" w:rsidR="00DD07FA" w:rsidRDefault="003C74AA">
      <w:pPr>
        <w:pStyle w:val="ListBullet"/>
      </w:pPr>
      <w:r>
        <w:t>Was persistence established (e.g., cron jobs, backdoors)?</w:t>
      </w:r>
    </w:p>
    <w:p w14:paraId="3D189D10" w14:textId="77777777" w:rsidR="00DD07FA" w:rsidRDefault="003C74AA">
      <w:pPr>
        <w:pStyle w:val="Heading1"/>
      </w:pPr>
      <w:r>
        <w:t>Tasks - Part 3: Post-Exploitation and Network Behavior (25%)</w:t>
      </w:r>
    </w:p>
    <w:p w14:paraId="744E55C3" w14:textId="77777777" w:rsidR="00DD07FA" w:rsidRDefault="003C74AA">
      <w:pPr>
        <w:pStyle w:val="ListBullet"/>
      </w:pPr>
      <w:r>
        <w:t>Analyze network_traffic.pcap for outbound connections:</w:t>
      </w:r>
    </w:p>
    <w:p w14:paraId="7C3D09B4" w14:textId="77777777" w:rsidR="00DD07FA" w:rsidRDefault="003C74AA">
      <w:pPr>
        <w:pStyle w:val="ListBullet"/>
      </w:pPr>
      <w:r>
        <w:t xml:space="preserve">   • Was data exfiltrated?</w:t>
      </w:r>
    </w:p>
    <w:p w14:paraId="4CAA45EF" w14:textId="77777777" w:rsidR="00DD07FA" w:rsidRDefault="003C74AA">
      <w:pPr>
        <w:pStyle w:val="ListBullet"/>
      </w:pPr>
      <w:r>
        <w:t xml:space="preserve">   • Any communication with known Command &amp; Control (C2) servers?</w:t>
      </w:r>
    </w:p>
    <w:p w14:paraId="3B49D24B" w14:textId="77777777" w:rsidR="00DD07FA" w:rsidRDefault="003C74AA">
      <w:pPr>
        <w:pStyle w:val="ListBullet"/>
      </w:pPr>
      <w:r>
        <w:t>Look for payloads or tools downloaded post-compromise (e.g., Netcat, reverse shells).</w:t>
      </w:r>
    </w:p>
    <w:p w14:paraId="1A155360" w14:textId="77777777" w:rsidR="00DD07FA" w:rsidRDefault="003C74AA">
      <w:pPr>
        <w:pStyle w:val="ListBullet"/>
      </w:pPr>
      <w:r>
        <w:t>Check cron.log and syslog for indicators of automation or scheduled attacks.</w:t>
      </w:r>
    </w:p>
    <w:p w14:paraId="3F2C5255" w14:textId="77777777" w:rsidR="00DD07FA" w:rsidRDefault="003C74AA">
      <w:pPr>
        <w:pStyle w:val="Heading1"/>
      </w:pPr>
      <w:r>
        <w:t>Tasks - Part 4: Indicators of Compromise (15%)</w:t>
      </w:r>
    </w:p>
    <w:p w14:paraId="225F5328" w14:textId="77777777" w:rsidR="00DD07FA" w:rsidRDefault="003C74AA">
      <w:pPr>
        <w:pStyle w:val="ListBullet"/>
      </w:pPr>
      <w:r>
        <w:t>List at least:</w:t>
      </w:r>
    </w:p>
    <w:p w14:paraId="3E05FBED" w14:textId="77777777" w:rsidR="00DD07FA" w:rsidRDefault="003C74AA">
      <w:pPr>
        <w:pStyle w:val="ListBullet"/>
      </w:pPr>
      <w:r>
        <w:t xml:space="preserve">   • 3 IP addresses</w:t>
      </w:r>
    </w:p>
    <w:p w14:paraId="069E7723" w14:textId="77777777" w:rsidR="00DD07FA" w:rsidRDefault="003C74AA">
      <w:pPr>
        <w:pStyle w:val="ListBullet"/>
      </w:pPr>
      <w:r>
        <w:t xml:space="preserve">   • 3 suspicious file paths or binaries</w:t>
      </w:r>
    </w:p>
    <w:p w14:paraId="084D2A7F" w14:textId="77777777" w:rsidR="00DD07FA" w:rsidRDefault="003C74AA">
      <w:pPr>
        <w:pStyle w:val="ListBullet"/>
      </w:pPr>
      <w:r>
        <w:t xml:space="preserve">   • 2 URLs or domains used in the attack</w:t>
      </w:r>
    </w:p>
    <w:p w14:paraId="13640722" w14:textId="77777777" w:rsidR="00DD07FA" w:rsidRDefault="003C74AA">
      <w:pPr>
        <w:pStyle w:val="ListBullet"/>
      </w:pPr>
      <w:r>
        <w:t xml:space="preserve">   • 2 hashes (MD5/SHA256) of malicious files or scripts</w:t>
      </w:r>
    </w:p>
    <w:p w14:paraId="7F725147" w14:textId="77777777" w:rsidR="00DD07FA" w:rsidRDefault="003C74AA">
      <w:pPr>
        <w:pStyle w:val="Heading1"/>
      </w:pPr>
      <w:r>
        <w:t>Tasks - Part 5: Summary and Mitigation (15%)</w:t>
      </w:r>
    </w:p>
    <w:p w14:paraId="5FA51E42" w14:textId="77777777" w:rsidR="00DD07FA" w:rsidRDefault="003C74AA">
      <w:pPr>
        <w:pStyle w:val="ListBullet"/>
      </w:pPr>
      <w:r>
        <w:t>Provide a timeline of the attack (from initial access to post-exploitation).</w:t>
      </w:r>
    </w:p>
    <w:p w14:paraId="5C86A16B" w14:textId="77777777" w:rsidR="00DD07FA" w:rsidRDefault="003C74AA">
      <w:pPr>
        <w:pStyle w:val="ListBullet"/>
      </w:pPr>
      <w:r>
        <w:t>What security controls failed or were missing?</w:t>
      </w:r>
    </w:p>
    <w:p w14:paraId="33EB5EBD" w14:textId="77777777" w:rsidR="00DD07FA" w:rsidRDefault="003C74AA">
      <w:pPr>
        <w:pStyle w:val="ListBullet"/>
      </w:pPr>
      <w:r>
        <w:t>Recommend 3 preventive and 3 detective measures.</w:t>
      </w:r>
    </w:p>
    <w:p w14:paraId="679E3C78" w14:textId="77777777" w:rsidR="00DD07FA" w:rsidRDefault="003C74AA">
      <w:pPr>
        <w:pStyle w:val="ListBullet"/>
      </w:pPr>
      <w:r>
        <w:t>If this was a real production server, what would your incident response steps be?</w:t>
      </w:r>
    </w:p>
    <w:p w14:paraId="3C82B032" w14:textId="77777777" w:rsidR="00DD07FA" w:rsidRDefault="003C74AA">
      <w:pPr>
        <w:pStyle w:val="Heading1"/>
      </w:pPr>
      <w:r>
        <w:t>Deliverable Format</w:t>
      </w:r>
    </w:p>
    <w:p w14:paraId="7CAE3784" w14:textId="77777777" w:rsidR="00DD07FA" w:rsidRDefault="003C74AA">
      <w:pPr>
        <w:pStyle w:val="ListBullet"/>
      </w:pPr>
      <w:r>
        <w:t>PDF Report (max 10 pages) or Markdown</w:t>
      </w:r>
    </w:p>
    <w:p w14:paraId="4294BC7D" w14:textId="77777777" w:rsidR="00DD07FA" w:rsidRDefault="003C74AA">
      <w:pPr>
        <w:pStyle w:val="ListBullet"/>
      </w:pPr>
      <w:r>
        <w:t>Include screenshots of logs and evidence</w:t>
      </w:r>
    </w:p>
    <w:p w14:paraId="5F0FD2B6" w14:textId="77777777" w:rsidR="00DD07FA" w:rsidRDefault="003C74AA">
      <w:pPr>
        <w:pStyle w:val="ListBullet"/>
      </w:pPr>
      <w:r>
        <w:t>Visual timeline is a plus (e.g., using draw.io or any timeline tool)</w:t>
      </w:r>
    </w:p>
    <w:p w14:paraId="7D137F02" w14:textId="77777777" w:rsidR="00DD07FA" w:rsidRDefault="003C74AA">
      <w:pPr>
        <w:pStyle w:val="Heading1"/>
      </w:pPr>
      <w:r>
        <w:t>Optional Tools You May Use</w:t>
      </w:r>
    </w:p>
    <w:p w14:paraId="6FFC6955" w14:textId="77777777" w:rsidR="00DD07FA" w:rsidRDefault="003C74AA">
      <w:pPr>
        <w:pStyle w:val="ListBullet"/>
      </w:pPr>
      <w:r>
        <w:t>Wireshark</w:t>
      </w:r>
    </w:p>
    <w:p w14:paraId="4161DA97" w14:textId="77777777" w:rsidR="00DD07FA" w:rsidRDefault="003C74AA">
      <w:pPr>
        <w:pStyle w:val="ListBullet"/>
      </w:pPr>
      <w:r>
        <w:t>Splunk or ELK stack (for log ingestion)</w:t>
      </w:r>
    </w:p>
    <w:p w14:paraId="620B9E4E" w14:textId="77777777" w:rsidR="00DD07FA" w:rsidRDefault="003C74AA">
      <w:pPr>
        <w:pStyle w:val="ListBullet"/>
      </w:pPr>
      <w:r>
        <w:t>Logwatch or GoAccess</w:t>
      </w:r>
    </w:p>
    <w:p w14:paraId="72C5132A" w14:textId="77777777" w:rsidR="00DD07FA" w:rsidRDefault="003C74AA">
      <w:pPr>
        <w:pStyle w:val="ListBullet"/>
      </w:pPr>
      <w:r>
        <w:t>VirusTotal (for hash checking)</w:t>
      </w:r>
    </w:p>
    <w:p w14:paraId="0D7D23A1" w14:textId="77777777" w:rsidR="00DD07FA" w:rsidRDefault="003C74AA">
      <w:pPr>
        <w:pStyle w:val="ListBullet"/>
      </w:pPr>
      <w:r>
        <w:t>GeoIP lookup for attacker IPs</w:t>
      </w:r>
    </w:p>
    <w:p w14:paraId="14CC8439" w14:textId="77777777" w:rsidR="00875773" w:rsidRDefault="00875773">
      <w:pPr>
        <w:pStyle w:val="Heading1"/>
      </w:pPr>
      <w:r>
        <w:t xml:space="preserve">Summit to </w:t>
      </w:r>
      <w:hyperlink r:id="rId6" w:history="1">
        <w:r w:rsidRPr="006645C0">
          <w:rPr>
            <w:rStyle w:val="Hyperlink"/>
          </w:rPr>
          <w:t>prinya.homanek@gmail.com</w:t>
        </w:r>
      </w:hyperlink>
    </w:p>
    <w:p w14:paraId="04F9430C" w14:textId="77777777" w:rsidR="00DD07FA" w:rsidRDefault="003C74AA">
      <w:pPr>
        <w:pStyle w:val="Heading1"/>
      </w:pPr>
      <w:r>
        <w:t xml:space="preserve">Deadline (both assignments and group presentation) </w:t>
      </w:r>
    </w:p>
    <w:p w14:paraId="698DC9A5" w14:textId="77777777" w:rsidR="00DD07FA" w:rsidRDefault="003C74AA">
      <w:r>
        <w:t>28 April 2025</w:t>
      </w:r>
    </w:p>
    <w:sectPr w:rsidR="00DD07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444489">
    <w:abstractNumId w:val="8"/>
  </w:num>
  <w:num w:numId="2" w16cid:durableId="929199420">
    <w:abstractNumId w:val="6"/>
  </w:num>
  <w:num w:numId="3" w16cid:durableId="674192475">
    <w:abstractNumId w:val="5"/>
  </w:num>
  <w:num w:numId="4" w16cid:durableId="846015684">
    <w:abstractNumId w:val="4"/>
  </w:num>
  <w:num w:numId="5" w16cid:durableId="409429228">
    <w:abstractNumId w:val="7"/>
  </w:num>
  <w:num w:numId="6" w16cid:durableId="206072324">
    <w:abstractNumId w:val="3"/>
  </w:num>
  <w:num w:numId="7" w16cid:durableId="1824349188">
    <w:abstractNumId w:val="2"/>
  </w:num>
  <w:num w:numId="8" w16cid:durableId="358505492">
    <w:abstractNumId w:val="1"/>
  </w:num>
  <w:num w:numId="9" w16cid:durableId="156482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361"/>
    <w:rsid w:val="0015074B"/>
    <w:rsid w:val="0029639D"/>
    <w:rsid w:val="00326F90"/>
    <w:rsid w:val="003C74AA"/>
    <w:rsid w:val="005951FA"/>
    <w:rsid w:val="00875773"/>
    <w:rsid w:val="00AA1D8D"/>
    <w:rsid w:val="00B47730"/>
    <w:rsid w:val="00CB0664"/>
    <w:rsid w:val="00DD0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47A2C"/>
  <w14:defaultImageDpi w14:val="300"/>
  <w15:docId w15:val="{A5AD97AE-6CFD-1F47-8ABC-64332AC3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57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rinya.homanek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 s</cp:lastModifiedBy>
  <cp:revision>2</cp:revision>
  <dcterms:created xsi:type="dcterms:W3CDTF">2025-03-31T05:56:00Z</dcterms:created>
  <dcterms:modified xsi:type="dcterms:W3CDTF">2025-03-31T05:56:00Z</dcterms:modified>
  <cp:category/>
</cp:coreProperties>
</file>